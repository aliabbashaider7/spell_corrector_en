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2"/>
        </w:rPr>
        <w:t>Why am I here</w:t>
      </w:r>
      <w:r>
        <w:t>----------------</w:t>
      </w:r>
    </w:p>
    <w:p/>
    <w:p>
      <w:r>
        <w:rPr>
          <w:rStyle w:val="2"/>
        </w:rPr>
        <w:t>I am going</w:t>
      </w:r>
      <w:r>
        <w:t>----------------</w:t>
      </w:r>
      <w:r>
        <w:rPr>
          <w:rStyle w:val="2"/>
        </w:rPr>
        <w:t xml:space="preserve"> to be the best</w:t>
      </w:r>
      <w:r>
        <w:t>----------------</w:t>
      </w:r>
      <w:r>
        <w:rPr>
          <w:rStyle w:val="2"/>
        </w:rPr>
        <w:t xml:space="preserve"> at whatever I do and no one will </w:t>
      </w:r>
      <w:r>
        <w:t>----------------</w:t>
      </w:r>
      <w:r>
        <w:rPr>
          <w:rStyle w:val="2"/>
        </w:rPr>
        <w:t>ever be able to stop me</w:t>
      </w:r>
      <w:r>
        <w:t>----------------</w:t>
      </w:r>
      <w:r>
        <w:rPr>
          <w:rStyle w:val="2"/>
        </w:rPr>
        <w:t xml:space="preserve"> in my way. I was </w:t>
      </w:r>
      <w:r>
        <w:t>----------------</w:t>
      </w:r>
      <w:r>
        <w:rPr>
          <w:rStyle w:val="2"/>
        </w:rPr>
        <w:t>born for greatness</w:t>
      </w:r>
      <w:r>
        <w:t>----------------</w:t>
      </w:r>
      <w:r>
        <w:rPr>
          <w:rStyle w:val="2"/>
        </w:rPr>
        <w:t>!</w:t>
      </w:r>
      <w:r>
        <w:t>----------------</w:t>
      </w:r>
    </w:p>
    <w:p/>
    <w:p>
      <w:r>
        <w:rPr>
          <w:rStyle w:val="2"/>
        </w:rPr>
        <w:t>I am going to be the best at whatever I do and no one will ever be able to stop me in my way. I was sborn for greatness!</w:t>
      </w:r>
      <w:r>
        <w:t>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